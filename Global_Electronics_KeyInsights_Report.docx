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059E3" w14:textId="77777777" w:rsidR="000D73B1" w:rsidRDefault="00000000">
      <w:pPr>
        <w:pStyle w:val="Title"/>
      </w:pPr>
      <w:r>
        <w:t>DataSpark: Illuminating Insights for Global Electronics</w:t>
      </w:r>
    </w:p>
    <w:p w14:paraId="79051CE6" w14:textId="77777777" w:rsidR="000D73B1" w:rsidRDefault="00000000">
      <w:pPr>
        <w:pStyle w:val="Heading1"/>
      </w:pPr>
      <w:r>
        <w:t>Executive Summary</w:t>
      </w:r>
    </w:p>
    <w:p w14:paraId="54328FAD" w14:textId="77777777" w:rsidR="000D73B1" w:rsidRDefault="00000000">
      <w:r>
        <w:br/>
        <w:t>This report presents a comprehensive analysis of the Global Electronics dataset using SQL and Power BI.</w:t>
      </w:r>
      <w:r>
        <w:br/>
        <w:t xml:space="preserve">It covers customer demographics, purchasing behavior, sales performance, product trends, store operations, and the impact of currency exchange rates. </w:t>
      </w:r>
      <w:r>
        <w:br/>
        <w:t>Actionable insights and recommendations are provided to support business growth, optimize inventory, enhance marketing strategies, and improve store and pricing decisions.</w:t>
      </w:r>
      <w:r>
        <w:br/>
      </w:r>
    </w:p>
    <w:p w14:paraId="32BEBDE2" w14:textId="77777777" w:rsidR="000D73B1" w:rsidRDefault="00000000">
      <w:pPr>
        <w:pStyle w:val="Heading1"/>
      </w:pPr>
      <w:r>
        <w:t>Table of Contents</w:t>
      </w:r>
    </w:p>
    <w:p w14:paraId="5A875F5E" w14:textId="0B36C358" w:rsidR="000D73B1" w:rsidRDefault="00000000">
      <w:r>
        <w:br/>
        <w:t>1. Customer Analysis</w:t>
      </w:r>
      <w:r>
        <w:br/>
        <w:t>2. Sales Analysis</w:t>
      </w:r>
      <w:r>
        <w:br/>
        <w:t>3. Product Analysis</w:t>
      </w:r>
      <w:r>
        <w:br/>
        <w:t>4. Store Analysis</w:t>
      </w:r>
      <w:r>
        <w:br/>
        <w:t>5. Currency Impact</w:t>
      </w:r>
      <w:r>
        <w:br/>
      </w:r>
      <w:r w:rsidR="005B57F1">
        <w:t>6</w:t>
      </w:r>
      <w:r w:rsidR="00BD54D7">
        <w:t>. Technology &amp; Process Improvement</w:t>
      </w:r>
    </w:p>
    <w:p w14:paraId="166271F1" w14:textId="77777777" w:rsidR="000D73B1" w:rsidRDefault="00000000">
      <w:pPr>
        <w:pStyle w:val="Heading1"/>
      </w:pPr>
      <w:r>
        <w:t>1. Customer Analysis</w:t>
      </w:r>
    </w:p>
    <w:p w14:paraId="59B9E764" w14:textId="77777777" w:rsidR="000D676B" w:rsidRDefault="00000000" w:rsidP="000D676B">
      <w:r>
        <w:br/>
        <w:t>- Gender distribution shows a balanced split, slightly more male</w:t>
      </w:r>
      <w:r w:rsidR="00F10155">
        <w:t>s</w:t>
      </w:r>
      <w:r>
        <w:t xml:space="preserve"> (50.</w:t>
      </w:r>
      <w:r w:rsidR="00F10155">
        <w:t>58</w:t>
      </w:r>
      <w:r>
        <w:t>%).</w:t>
      </w:r>
      <w:r>
        <w:br/>
        <w:t xml:space="preserve">- Customers aged </w:t>
      </w:r>
      <w:r w:rsidR="00F10155">
        <w:t>65+</w:t>
      </w:r>
      <w:r>
        <w:t xml:space="preserve"> dominate the user base, ideal for targeted campaigns.</w:t>
      </w:r>
      <w:r>
        <w:br/>
        <w:t>- Highest customer concentration in the U</w:t>
      </w:r>
      <w:r w:rsidR="00F10155">
        <w:t>SA</w:t>
      </w:r>
      <w:r>
        <w:t xml:space="preserve">, </w:t>
      </w:r>
      <w:r w:rsidR="00F10155">
        <w:t>UK,</w:t>
      </w:r>
      <w:r w:rsidR="000C502C">
        <w:t xml:space="preserve"> </w:t>
      </w:r>
      <w:r>
        <w:t xml:space="preserve">Germany, and </w:t>
      </w:r>
      <w:r w:rsidR="000C502C">
        <w:t>Canada</w:t>
      </w:r>
      <w:r>
        <w:t>.</w:t>
      </w:r>
      <w:r>
        <w:br/>
        <w:t>- Segmentation by purchase frequency and average order value helps distinguish high-value customers.</w:t>
      </w:r>
    </w:p>
    <w:p w14:paraId="4BEED40C" w14:textId="4EF0C47C" w:rsidR="000D73B1" w:rsidRDefault="000D676B" w:rsidP="000D676B">
      <w:r>
        <w:t>-Customer Feedback Loop – Gather reviews and satisfaction surveys to improve service</w:t>
      </w:r>
    </w:p>
    <w:p w14:paraId="2449BFB4" w14:textId="77777777" w:rsidR="000D73B1" w:rsidRDefault="00000000">
      <w:pPr>
        <w:pStyle w:val="Heading1"/>
      </w:pPr>
      <w:r>
        <w:t>2. Sales Analysis</w:t>
      </w:r>
    </w:p>
    <w:p w14:paraId="3C4C3315" w14:textId="34F77D18" w:rsidR="000D73B1" w:rsidRDefault="00000000">
      <w:r>
        <w:br/>
        <w:t>- YoY growth trends and MoM comparisons indicate healthy seasonal spikes.</w:t>
      </w:r>
      <w:r>
        <w:br/>
        <w:t xml:space="preserve">- Most revenue generated in USD; </w:t>
      </w:r>
      <w:r w:rsidR="000C502C">
        <w:t>GBP</w:t>
      </w:r>
      <w:r>
        <w:t xml:space="preserve"> and EUR follow with notable exchange rate impacts.</w:t>
      </w:r>
      <w:r>
        <w:br/>
      </w:r>
    </w:p>
    <w:p w14:paraId="52508C89" w14:textId="77777777" w:rsidR="000D73B1" w:rsidRDefault="00000000">
      <w:pPr>
        <w:pStyle w:val="Heading1"/>
      </w:pPr>
      <w:r>
        <w:lastRenderedPageBreak/>
        <w:t>3. Product Analysis</w:t>
      </w:r>
    </w:p>
    <w:p w14:paraId="772C50CA" w14:textId="6E26B6B6" w:rsidR="000D73B1" w:rsidRDefault="00000000">
      <w:r>
        <w:br/>
        <w:t>- Best-selling categories include Computers and Home Appliances.</w:t>
      </w:r>
      <w:r>
        <w:br/>
        <w:t>- Brands like Adventure Works and Contoso are top revenue contributors.</w:t>
      </w:r>
      <w:r>
        <w:br/>
        <w:t>- Some brands have high volume but low margin—important for pricing strategy.</w:t>
      </w:r>
      <w:r w:rsidR="00F03E98">
        <w:t xml:space="preserve"> </w:t>
      </w:r>
      <w:r>
        <w:br/>
      </w:r>
    </w:p>
    <w:p w14:paraId="7A243A3C" w14:textId="77777777" w:rsidR="000D73B1" w:rsidRDefault="00000000">
      <w:pPr>
        <w:pStyle w:val="Heading1"/>
      </w:pPr>
      <w:r>
        <w:t>4. Store Analysis</w:t>
      </w:r>
    </w:p>
    <w:p w14:paraId="5ADAFC84" w14:textId="77777777" w:rsidR="000D73B1" w:rsidRDefault="00000000">
      <w:r>
        <w:br/>
        <w:t>- Stores sized 1</w:t>
      </w:r>
      <w:r w:rsidR="000C502C">
        <w:t>0</w:t>
      </w:r>
      <w:r>
        <w:t>01–</w:t>
      </w:r>
      <w:r w:rsidR="000C502C">
        <w:t>15</w:t>
      </w:r>
      <w:r>
        <w:t xml:space="preserve">00 sqm contribute over </w:t>
      </w:r>
      <w:r w:rsidR="000C502C">
        <w:t>45.81</w:t>
      </w:r>
      <w:r>
        <w:t>% of total sales.</w:t>
      </w:r>
      <w:r>
        <w:br/>
        <w:t>- Older stores (10+ years) generate more revenue, showing operational maturity.</w:t>
      </w:r>
      <w:r>
        <w:br/>
        <w:t>- United States stores dominate in both count and revenue generation.</w:t>
      </w:r>
      <w:r>
        <w:br/>
      </w:r>
    </w:p>
    <w:p w14:paraId="1E164360" w14:textId="77777777" w:rsidR="000D73B1" w:rsidRDefault="00000000">
      <w:pPr>
        <w:pStyle w:val="Heading1"/>
      </w:pPr>
      <w:r>
        <w:t>5. Currency Impact Analysis</w:t>
      </w:r>
    </w:p>
    <w:p w14:paraId="388DF2F6" w14:textId="0AE320CF" w:rsidR="00E47A3B" w:rsidRDefault="00000000" w:rsidP="00E47A3B">
      <w:r>
        <w:br/>
        <w:t>- Revenue in USD remains dominant; however, exchange losses are notable in EUR and</w:t>
      </w:r>
      <w:r w:rsidR="000C502C">
        <w:t xml:space="preserve"> GBU</w:t>
      </w:r>
      <w:r>
        <w:t>.</w:t>
      </w:r>
      <w:r>
        <w:br/>
        <w:t>- This informs the need for regional pricing strategies and currency hedging for international growth.</w:t>
      </w:r>
    </w:p>
    <w:p w14:paraId="38AEA8B3" w14:textId="15605316" w:rsidR="000D676B" w:rsidRDefault="00F03E98" w:rsidP="000D676B">
      <w:pPr>
        <w:pStyle w:val="Heading1"/>
      </w:pPr>
      <w:r>
        <w:t>6</w:t>
      </w:r>
      <w:r w:rsidR="000D676B">
        <w:t>.Technology &amp; Process Improvement</w:t>
      </w:r>
    </w:p>
    <w:p w14:paraId="1F8AB2FF" w14:textId="77777777" w:rsidR="000D676B" w:rsidRDefault="000D676B" w:rsidP="000D676B">
      <w:pPr>
        <w:pStyle w:val="ListBullet"/>
      </w:pPr>
      <w:r>
        <w:t>AI Chatbots for Customer Support – Provide 24/7 assistance for better UX.</w:t>
      </w:r>
    </w:p>
    <w:p w14:paraId="27019D8E" w14:textId="77777777" w:rsidR="000D676B" w:rsidRDefault="000D676B" w:rsidP="000D676B">
      <w:pPr>
        <w:pStyle w:val="ListBullet"/>
      </w:pPr>
      <w:r>
        <w:t>Data-Driven Staff Allocation – Schedule staff based on data insights.</w:t>
      </w:r>
    </w:p>
    <w:p w14:paraId="04061DEA" w14:textId="77777777" w:rsidR="000D676B" w:rsidRDefault="000D676B" w:rsidP="000D676B">
      <w:pPr>
        <w:pStyle w:val="ListBullet"/>
      </w:pPr>
      <w:r>
        <w:t>Real-Time Sales Dashboards for Executives – Enable agile decision-making.</w:t>
      </w:r>
    </w:p>
    <w:p w14:paraId="116DAFA7" w14:textId="77777777" w:rsidR="00F03E98" w:rsidRPr="00F03E98" w:rsidRDefault="00F03E98" w:rsidP="00F03E98">
      <w:pPr>
        <w:rPr>
          <w:sz w:val="28"/>
          <w:szCs w:val="28"/>
        </w:rPr>
      </w:pPr>
    </w:p>
    <w:p w14:paraId="4DA80DCE" w14:textId="1663E5A5" w:rsidR="00474C00" w:rsidRPr="00F03E98" w:rsidRDefault="00000000" w:rsidP="00F03E98">
      <w:pPr>
        <w:pStyle w:val="Heading2"/>
        <w:rPr>
          <w:sz w:val="44"/>
          <w:szCs w:val="44"/>
        </w:rPr>
      </w:pPr>
      <w:r w:rsidRPr="00F03E98">
        <w:rPr>
          <w:sz w:val="32"/>
          <w:szCs w:val="32"/>
        </w:rPr>
        <w:t>Key Business Insights</w:t>
      </w:r>
    </w:p>
    <w:p w14:paraId="43267652" w14:textId="24423623" w:rsidR="00474C00" w:rsidRDefault="00000000">
      <w:pPr>
        <w:pStyle w:val="Heading2"/>
      </w:pPr>
      <w:r>
        <w:t>1.  Revenue &amp; Profit Trends</w:t>
      </w:r>
    </w:p>
    <w:p w14:paraId="35960381" w14:textId="77777777" w:rsidR="00474C00" w:rsidRDefault="00000000">
      <w:r>
        <w:br/>
        <w:t>Total Revenue: $55.76 million from 2016 to 2021.</w:t>
      </w:r>
      <w:r>
        <w:br/>
        <w:t>Total Profit peaked in 2019 at $10.7 million and declined sharply in 2020 and 2021.</w:t>
      </w:r>
      <w:r>
        <w:br/>
        <w:t>Biggest Profit Drop: In 2020 (-49.08%) and 2021 (-88.83%), likely due to pandemic-related effects.</w:t>
      </w:r>
      <w:r>
        <w:br/>
      </w:r>
    </w:p>
    <w:p w14:paraId="186687BC" w14:textId="77777777" w:rsidR="005B57F1" w:rsidRDefault="005B57F1"/>
    <w:p w14:paraId="57112BED" w14:textId="1B238F98" w:rsidR="00474C00" w:rsidRDefault="00000000">
      <w:pPr>
        <w:pStyle w:val="Heading2"/>
      </w:pPr>
      <w:r>
        <w:lastRenderedPageBreak/>
        <w:t>2.  Sales Insights</w:t>
      </w:r>
    </w:p>
    <w:p w14:paraId="48CF088D" w14:textId="77777777" w:rsidR="00474C00" w:rsidRDefault="00000000">
      <w:r>
        <w:br/>
        <w:t>Highest Revenue Categories:</w:t>
      </w:r>
      <w:r>
        <w:br/>
        <w:t>- Computers: $19.3M</w:t>
      </w:r>
      <w:r>
        <w:br/>
        <w:t>- Home Appliances: $10.8M</w:t>
      </w:r>
      <w:r>
        <w:br/>
        <w:t>- Cameras &amp; Camcorders: $6.5M</w:t>
      </w:r>
      <w:r>
        <w:br/>
        <w:t>- Cell Phones: $6.1M</w:t>
      </w:r>
      <w:r>
        <w:br/>
      </w:r>
      <w:r>
        <w:br/>
        <w:t>Top-Selling Products:</w:t>
      </w:r>
      <w:r>
        <w:br/>
        <w:t>- WWI Desktop PC (Black): 550 units</w:t>
      </w:r>
      <w:r>
        <w:br/>
        <w:t>- Adventure Works PC (White): 521 units</w:t>
      </w:r>
      <w:r>
        <w:br/>
      </w:r>
    </w:p>
    <w:p w14:paraId="4987E0D0" w14:textId="3E487A82" w:rsidR="00474C00" w:rsidRDefault="00000000">
      <w:pPr>
        <w:pStyle w:val="Heading2"/>
      </w:pPr>
      <w:r>
        <w:t>3.  Geographic Insights</w:t>
      </w:r>
    </w:p>
    <w:p w14:paraId="7CC8725C" w14:textId="77777777" w:rsidR="00474C00" w:rsidRDefault="00000000">
      <w:r>
        <w:br/>
        <w:t>Top Countries by Orders: USA (33,767), UK (8,140), Germany (5,956)</w:t>
      </w:r>
      <w:r>
        <w:br/>
        <w:t>Customer Base: Highest in the USA (5,706), followed by the UK and Canada.</w:t>
      </w:r>
      <w:r>
        <w:br/>
        <w:t>Gender Split: Fairly even (M: 6,028, F: 5,858)</w:t>
      </w:r>
      <w:r>
        <w:br/>
        <w:t>Store Distribution: USA leads with 21 stores, Germany and France follow.</w:t>
      </w:r>
      <w:r>
        <w:br/>
      </w:r>
    </w:p>
    <w:p w14:paraId="30D83BB8" w14:textId="7D90A138" w:rsidR="00474C00" w:rsidRDefault="00000000">
      <w:pPr>
        <w:pStyle w:val="Heading2"/>
      </w:pPr>
      <w:r>
        <w:t>4.  Channel Insights</w:t>
      </w:r>
    </w:p>
    <w:p w14:paraId="7277C4E7" w14:textId="77777777" w:rsidR="00474C00" w:rsidRDefault="00000000">
      <w:r>
        <w:br/>
        <w:t>Top Performing Store: Online channel.</w:t>
      </w:r>
      <w:r>
        <w:br/>
        <w:t>Physical Store Sales: Store IDs 55, 50, 54, and 9 are top contributors (combined $13.9M+).</w:t>
      </w:r>
      <w:r>
        <w:br/>
      </w:r>
    </w:p>
    <w:p w14:paraId="77C9C18F" w14:textId="3085D2F0" w:rsidR="00474C00" w:rsidRDefault="00000000">
      <w:pPr>
        <w:pStyle w:val="Heading2"/>
      </w:pPr>
      <w:r>
        <w:t>5.  Currency Exchange Impact</w:t>
      </w:r>
    </w:p>
    <w:p w14:paraId="12137DAB" w14:textId="77777777" w:rsidR="00474C00" w:rsidRDefault="00000000">
      <w:r>
        <w:br/>
        <w:t>GBP and EUR had negative exchange impacts (over $3.6M combined loss), impacting international revenue conversions.</w:t>
      </w:r>
      <w:r>
        <w:br/>
        <w:t>CAD and AUD showed positive exchange gains.</w:t>
      </w:r>
      <w:r>
        <w:br/>
      </w:r>
    </w:p>
    <w:p w14:paraId="10C8C032" w14:textId="18FA02C1" w:rsidR="00474C00" w:rsidRDefault="00000000">
      <w:pPr>
        <w:pStyle w:val="Heading2"/>
      </w:pPr>
      <w:r>
        <w:t>6.  Monthly Revenue Trends (2016–2021)</w:t>
      </w:r>
    </w:p>
    <w:p w14:paraId="0082050D" w14:textId="77777777" w:rsidR="00474C00" w:rsidRDefault="00000000">
      <w:r>
        <w:br/>
        <w:t>Seasonality: Revenue peaks mid-year and dips at year-start in several years.</w:t>
      </w:r>
      <w:r>
        <w:br/>
        <w:t>Revenue growth from 2016 to 2019, but steep decline in 2020, with slight recovery in 2021.</w:t>
      </w:r>
      <w:r>
        <w:br/>
      </w:r>
    </w:p>
    <w:p w14:paraId="1D511F37" w14:textId="77777777" w:rsidR="005B57F1" w:rsidRDefault="005B57F1"/>
    <w:p w14:paraId="170870C2" w14:textId="4A48571E" w:rsidR="00474C00" w:rsidRDefault="00000000">
      <w:pPr>
        <w:pStyle w:val="Heading1"/>
      </w:pPr>
      <w:r>
        <w:lastRenderedPageBreak/>
        <w:t xml:space="preserve"> Growth Opportunities</w:t>
      </w:r>
    </w:p>
    <w:p w14:paraId="53D8DD29" w14:textId="77777777" w:rsidR="0028031B" w:rsidRDefault="00000000" w:rsidP="0028031B">
      <w:r>
        <w:br/>
        <w:t xml:space="preserve"> 1. Strengthen Online Presence: Online sales are already top-performing. Invest more in digital marketing, SEO, and global logistics to scale.</w:t>
      </w:r>
      <w:r>
        <w:br/>
      </w:r>
      <w:r>
        <w:br/>
        <w:t xml:space="preserve"> 2. Expand in High-Demand Markets: USA, UK, and Germany have the largest order volumes. Expand store presence and localized campaigns there.</w:t>
      </w:r>
      <w:r>
        <w:br/>
      </w:r>
      <w:r>
        <w:br/>
        <w:t xml:space="preserve"> 3. Reduce Currency Losses: Hedge against EUR and GBP exchange rate volatility. Offer dynamic pricing or local currency billing to minimize conversion impact.</w:t>
      </w:r>
      <w:r>
        <w:br/>
      </w:r>
      <w:r>
        <w:br/>
        <w:t xml:space="preserve"> 4. Product Strategy: Focus on high-performing categories like Computers and Cell Phones. Explore bundling accessories with top-selling desktops and PCs.</w:t>
      </w:r>
      <w:r>
        <w:br/>
      </w:r>
      <w:r>
        <w:br/>
        <w:t xml:space="preserve"> 5. Optimize Low-Selling Categories: Music and Audio segments underperforming—consider discontinuation or redesign based on customer feedback.</w:t>
      </w:r>
      <w:r>
        <w:br/>
      </w:r>
      <w:r>
        <w:br/>
        <w:t xml:space="preserve"> 6. Store Optimization: Analyze why stores 55, 50, 54, and 9 perform well—apply those strategies (location, marketing, service) to lower-performing stores.</w:t>
      </w:r>
      <w:r>
        <w:br/>
      </w:r>
      <w:r>
        <w:br/>
        <w:t xml:space="preserve"> 7. Personalize Based on Gender &amp; Age: Utilize gender parity and age data (23+) to create personalized offers, loyalty programs, and targeted campaigns.</w:t>
      </w:r>
    </w:p>
    <w:p w14:paraId="4D2B1A54" w14:textId="2E853A78" w:rsidR="0028031B" w:rsidRPr="0028031B" w:rsidRDefault="0028031B" w:rsidP="0028031B">
      <w:r>
        <w:t xml:space="preserve">8. </w:t>
      </w:r>
      <w:r w:rsidRPr="0028031B">
        <w:t>Focus marketing on age 35–55 in top 3 countries (US, Germany, Australia).</w:t>
      </w:r>
      <w:r w:rsidRPr="0028031B">
        <w:br/>
      </w:r>
      <w:r w:rsidRPr="0028031B">
        <w:br/>
      </w:r>
      <w:r>
        <w:t xml:space="preserve">9. </w:t>
      </w:r>
      <w:r w:rsidRPr="0028031B">
        <w:t>Promote high-margin brands and review pricing of low-margin best-sellers.</w:t>
      </w:r>
      <w:r w:rsidRPr="0028031B">
        <w:br/>
      </w:r>
      <w:r w:rsidRPr="0028031B">
        <w:br/>
      </w:r>
      <w:r>
        <w:t>10.</w:t>
      </w:r>
      <w:r w:rsidRPr="0028031B">
        <w:t xml:space="preserve"> Expand or remodel stores in the 1500–2000 sqm range.</w:t>
      </w:r>
      <w:r w:rsidRPr="0028031B">
        <w:br/>
      </w:r>
      <w:r w:rsidRPr="0028031B">
        <w:br/>
      </w:r>
      <w:r>
        <w:t>11.</w:t>
      </w:r>
      <w:r w:rsidRPr="0028031B">
        <w:t xml:space="preserve"> Localize pricing for AUD/EUR based on currency fluctuations.</w:t>
      </w:r>
      <w:r w:rsidRPr="0028031B">
        <w:br/>
      </w:r>
      <w:r w:rsidRPr="0028031B">
        <w:br/>
      </w:r>
      <w:r>
        <w:t>12.</w:t>
      </w:r>
      <w:r w:rsidRPr="0028031B">
        <w:t xml:space="preserve"> Plan inventory and promotions around Nov–Dec sales peaks.</w:t>
      </w:r>
      <w:r w:rsidRPr="0028031B">
        <w:br/>
      </w:r>
      <w:r w:rsidRPr="0028031B">
        <w:br/>
      </w:r>
      <w:r>
        <w:t>13.</w:t>
      </w:r>
      <w:r w:rsidRPr="0028031B">
        <w:t xml:space="preserve"> Leverage customer segmentation for loyalty programs and upselling.</w:t>
      </w:r>
      <w:r w:rsidRPr="0028031B">
        <w:br/>
      </w:r>
    </w:p>
    <w:p w14:paraId="39DA7C53" w14:textId="34E32225" w:rsidR="00474C00" w:rsidRDefault="00000000">
      <w:r>
        <w:br/>
      </w:r>
    </w:p>
    <w:sectPr w:rsidR="00474C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2376E9"/>
    <w:multiLevelType w:val="hybridMultilevel"/>
    <w:tmpl w:val="2014E8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535375">
    <w:abstractNumId w:val="8"/>
  </w:num>
  <w:num w:numId="2" w16cid:durableId="35474658">
    <w:abstractNumId w:val="6"/>
  </w:num>
  <w:num w:numId="3" w16cid:durableId="2023042448">
    <w:abstractNumId w:val="5"/>
  </w:num>
  <w:num w:numId="4" w16cid:durableId="702899894">
    <w:abstractNumId w:val="4"/>
  </w:num>
  <w:num w:numId="5" w16cid:durableId="403838449">
    <w:abstractNumId w:val="7"/>
  </w:num>
  <w:num w:numId="6" w16cid:durableId="1511291767">
    <w:abstractNumId w:val="3"/>
  </w:num>
  <w:num w:numId="7" w16cid:durableId="617107689">
    <w:abstractNumId w:val="2"/>
  </w:num>
  <w:num w:numId="8" w16cid:durableId="1495759265">
    <w:abstractNumId w:val="1"/>
  </w:num>
  <w:num w:numId="9" w16cid:durableId="218368038">
    <w:abstractNumId w:val="0"/>
  </w:num>
  <w:num w:numId="10" w16cid:durableId="20736996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502C"/>
    <w:rsid w:val="000D676B"/>
    <w:rsid w:val="000D73B1"/>
    <w:rsid w:val="00130EE9"/>
    <w:rsid w:val="0015074B"/>
    <w:rsid w:val="0028031B"/>
    <w:rsid w:val="0029639D"/>
    <w:rsid w:val="00326F90"/>
    <w:rsid w:val="003C6414"/>
    <w:rsid w:val="00474C00"/>
    <w:rsid w:val="00525CD5"/>
    <w:rsid w:val="005B57F1"/>
    <w:rsid w:val="006540B2"/>
    <w:rsid w:val="0085010A"/>
    <w:rsid w:val="00AA1D8D"/>
    <w:rsid w:val="00B47730"/>
    <w:rsid w:val="00BD54D7"/>
    <w:rsid w:val="00C73DBD"/>
    <w:rsid w:val="00CB0664"/>
    <w:rsid w:val="00E47A3B"/>
    <w:rsid w:val="00E71635"/>
    <w:rsid w:val="00F03E98"/>
    <w:rsid w:val="00F101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709568"/>
  <w14:defaultImageDpi w14:val="300"/>
  <w15:docId w15:val="{3C230B6B-91C0-4A17-81AE-909DBDCC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Mugil's Lap</cp:lastModifiedBy>
  <cp:revision>3</cp:revision>
  <dcterms:created xsi:type="dcterms:W3CDTF">2025-05-28T12:07:00Z</dcterms:created>
  <dcterms:modified xsi:type="dcterms:W3CDTF">2025-05-28T12:12:00Z</dcterms:modified>
  <cp:category/>
</cp:coreProperties>
</file>